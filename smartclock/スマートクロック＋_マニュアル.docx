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4F136" w14:textId="77777777" w:rsidR="006F617F" w:rsidRDefault="00000000">
      <w:pPr>
        <w:pStyle w:val="1"/>
        <w:jc w:val="center"/>
      </w:pPr>
      <w:r>
        <w:t>スマートクロック＋</w:t>
      </w:r>
      <w:r>
        <w:t xml:space="preserve"> </w:t>
      </w:r>
      <w:r>
        <w:t>取扱説明書</w:t>
      </w:r>
    </w:p>
    <w:p w14:paraId="08867338" w14:textId="77777777" w:rsidR="006F617F" w:rsidRDefault="00000000">
      <w:pPr>
        <w:pStyle w:val="21"/>
      </w:pPr>
      <w:r>
        <w:t xml:space="preserve">1. </w:t>
      </w:r>
      <w:r>
        <w:t>機能の概要</w:t>
      </w:r>
    </w:p>
    <w:p w14:paraId="28FEF394" w14:textId="77777777" w:rsidR="006F617F" w:rsidRDefault="00000000">
      <w:r>
        <w:t>スマートクロック＋は、</w:t>
      </w:r>
      <w:r>
        <w:t>RP2040</w:t>
      </w:r>
      <w:r>
        <w:t>マイコンボードを使用してプログラムされた多機能デバイスです。主な機能は以下の</w:t>
      </w:r>
      <w:r>
        <w:t>6</w:t>
      </w:r>
      <w:r>
        <w:t>つですが、ユーザーはその中から好きな</w:t>
      </w:r>
      <w:r>
        <w:t>4</w:t>
      </w:r>
      <w:r>
        <w:t>つを選び、プログラムに設定できます。</w:t>
      </w:r>
    </w:p>
    <w:p w14:paraId="57D32C23" w14:textId="77777777" w:rsidR="006F617F" w:rsidRDefault="00000000">
      <w:r>
        <w:t xml:space="preserve">- </w:t>
      </w:r>
      <w:r>
        <w:t>時刻表示</w:t>
      </w:r>
      <w:r>
        <w:br/>
        <w:t xml:space="preserve">- </w:t>
      </w:r>
      <w:r>
        <w:t>温湿度表示</w:t>
      </w:r>
      <w:r>
        <w:br/>
        <w:t xml:space="preserve">- </w:t>
      </w:r>
      <w:r>
        <w:t>タイマー</w:t>
      </w:r>
      <w:r>
        <w:br/>
        <w:t xml:space="preserve">- </w:t>
      </w:r>
      <w:r>
        <w:t>チンチロ（サイコロゲーム）</w:t>
      </w:r>
      <w:r>
        <w:br/>
        <w:t xml:space="preserve">- </w:t>
      </w:r>
      <w:r>
        <w:t>スロット</w:t>
      </w:r>
      <w:r>
        <w:br/>
        <w:t xml:space="preserve">- </w:t>
      </w:r>
      <w:r>
        <w:t>フラッシュ暗算</w:t>
      </w:r>
    </w:p>
    <w:p w14:paraId="5B511D78" w14:textId="77777777" w:rsidR="006F617F" w:rsidRDefault="00000000">
      <w:r>
        <w:t>各機能の操作は、</w:t>
      </w:r>
      <w:r>
        <w:t>3</w:t>
      </w:r>
      <w:r>
        <w:t>つのタクトスイッチと</w:t>
      </w:r>
      <w:r>
        <w:t>1</w:t>
      </w:r>
      <w:r>
        <w:t>つのトグルスイッチ、さらに加速度センサーを使用して行います。</w:t>
      </w:r>
    </w:p>
    <w:p w14:paraId="51E46DDE" w14:textId="77777777" w:rsidR="006F617F" w:rsidRDefault="00000000">
      <w:pPr>
        <w:pStyle w:val="21"/>
      </w:pPr>
      <w:r>
        <w:t xml:space="preserve">2. </w:t>
      </w:r>
      <w:r>
        <w:t>操作方法</w:t>
      </w:r>
    </w:p>
    <w:p w14:paraId="4357BF5B" w14:textId="77777777" w:rsidR="006F617F" w:rsidRDefault="00000000">
      <w:pPr>
        <w:pStyle w:val="31"/>
      </w:pPr>
      <w:r>
        <w:t xml:space="preserve">a. </w:t>
      </w:r>
      <w:r>
        <w:t>時刻表示</w:t>
      </w:r>
    </w:p>
    <w:p w14:paraId="1854DA81" w14:textId="77777777" w:rsidR="006F617F" w:rsidRDefault="00000000">
      <w:r>
        <w:t xml:space="preserve">1. </w:t>
      </w:r>
      <w:r>
        <w:t>時刻設定</w:t>
      </w:r>
      <w:r>
        <w:t>:</w:t>
      </w:r>
    </w:p>
    <w:p w14:paraId="0A4F558B" w14:textId="77777777" w:rsidR="006F617F" w:rsidRDefault="00000000">
      <w:r>
        <w:t xml:space="preserve">- </w:t>
      </w:r>
      <w:r>
        <w:t>初回起動時、</w:t>
      </w:r>
      <w:r>
        <w:t>4</w:t>
      </w:r>
      <w:r>
        <w:t>桁の</w:t>
      </w:r>
      <w:r>
        <w:t>7</w:t>
      </w:r>
      <w:r>
        <w:t>セグメント</w:t>
      </w:r>
      <w:r>
        <w:t>LED</w:t>
      </w:r>
      <w:r>
        <w:t>に「</w:t>
      </w:r>
      <w:r>
        <w:t>0000</w:t>
      </w:r>
      <w:r>
        <w:t>」が表示されます。</w:t>
      </w:r>
      <w:r>
        <w:br/>
        <w:t xml:space="preserve">- </w:t>
      </w:r>
      <w:r>
        <w:t>上ボタン（プラス）または下ボタン（マイナス）で、時間の</w:t>
      </w:r>
      <w:r>
        <w:t>10</w:t>
      </w:r>
      <w:r>
        <w:t>の位を調整します。</w:t>
      </w:r>
      <w:r>
        <w:br/>
        <w:t xml:space="preserve">- </w:t>
      </w:r>
      <w:r>
        <w:t>真ん中ボタン（決定）を押して、次の桁（時間の</w:t>
      </w:r>
      <w:r>
        <w:t>1</w:t>
      </w:r>
      <w:r>
        <w:t>の位）に進みます。</w:t>
      </w:r>
      <w:r>
        <w:br/>
        <w:t xml:space="preserve">- </w:t>
      </w:r>
      <w:r>
        <w:t>すべての桁の設定が完了すると、時刻が</w:t>
      </w:r>
      <w:r>
        <w:t>24</w:t>
      </w:r>
      <w:r>
        <w:t>時間形式で表示されます。</w:t>
      </w:r>
    </w:p>
    <w:p w14:paraId="20915E56" w14:textId="77777777" w:rsidR="006F617F" w:rsidRDefault="00000000">
      <w:r>
        <w:t xml:space="preserve">2. </w:t>
      </w:r>
      <w:r>
        <w:t>時刻の確認</w:t>
      </w:r>
      <w:r>
        <w:t>:</w:t>
      </w:r>
    </w:p>
    <w:p w14:paraId="03DCBC7F" w14:textId="77777777" w:rsidR="006F617F" w:rsidRDefault="00000000">
      <w:r>
        <w:t>時刻がリアルタイムで表示され、設定が完了したらいつでも確認できます。</w:t>
      </w:r>
    </w:p>
    <w:p w14:paraId="463810E7" w14:textId="77777777" w:rsidR="006F617F" w:rsidRDefault="00000000">
      <w:pPr>
        <w:pStyle w:val="31"/>
      </w:pPr>
      <w:r>
        <w:t xml:space="preserve">b. </w:t>
      </w:r>
      <w:r>
        <w:t>温湿度表示</w:t>
      </w:r>
    </w:p>
    <w:p w14:paraId="6FED53AB" w14:textId="77777777" w:rsidR="006F617F" w:rsidRDefault="00000000">
      <w:r>
        <w:t xml:space="preserve">1. </w:t>
      </w:r>
      <w:r>
        <w:t>温湿度計測</w:t>
      </w:r>
      <w:r>
        <w:t>:</w:t>
      </w:r>
    </w:p>
    <w:p w14:paraId="7EAFBA95" w14:textId="77777777" w:rsidR="006F617F" w:rsidRDefault="00000000">
      <w:r>
        <w:t xml:space="preserve">- </w:t>
      </w:r>
      <w:r>
        <w:t>温湿度モードに切り替えると、初めに「</w:t>
      </w:r>
      <w:r>
        <w:t>0000</w:t>
      </w:r>
      <w:r>
        <w:t>」が表示されますが、</w:t>
      </w:r>
      <w:r>
        <w:t>10</w:t>
      </w:r>
      <w:r>
        <w:t>秒ごとに温度と湿度が計測され、リアルタイムで表示されます。</w:t>
      </w:r>
    </w:p>
    <w:p w14:paraId="3695E2E3" w14:textId="77777777" w:rsidR="006F617F" w:rsidRDefault="00000000">
      <w:pPr>
        <w:pStyle w:val="31"/>
      </w:pPr>
      <w:r>
        <w:t xml:space="preserve">c. </w:t>
      </w:r>
      <w:r>
        <w:t>チンチロ（サイコロゲーム）</w:t>
      </w:r>
    </w:p>
    <w:p w14:paraId="2F2DE293" w14:textId="77777777" w:rsidR="006F617F" w:rsidRDefault="00000000">
      <w:r>
        <w:t xml:space="preserve">1. </w:t>
      </w:r>
      <w:r>
        <w:t>ダイスを振る</w:t>
      </w:r>
      <w:r>
        <w:t>:</w:t>
      </w:r>
    </w:p>
    <w:p w14:paraId="0E59FF84" w14:textId="77777777" w:rsidR="006F617F" w:rsidRDefault="00000000">
      <w:r>
        <w:t xml:space="preserve">- </w:t>
      </w:r>
      <w:r>
        <w:t>真ん中ボタンを押すと、</w:t>
      </w:r>
      <w:r>
        <w:t>3</w:t>
      </w:r>
      <w:r>
        <w:t>つの</w:t>
      </w:r>
      <w:r>
        <w:t>7</w:t>
      </w:r>
      <w:r>
        <w:t>セグメント</w:t>
      </w:r>
      <w:r>
        <w:t>LED</w:t>
      </w:r>
      <w:r>
        <w:t>がダイスのように回転し始めます。</w:t>
      </w:r>
      <w:r>
        <w:br/>
        <w:t xml:space="preserve">- </w:t>
      </w:r>
      <w:r>
        <w:t>もう一度真ん中ボタンを押すと、回転がゆっくりとなり、最終的に止まります。</w:t>
      </w:r>
    </w:p>
    <w:p w14:paraId="2DAC23D3" w14:textId="77777777" w:rsidR="006F617F" w:rsidRDefault="00000000">
      <w:r>
        <w:lastRenderedPageBreak/>
        <w:t xml:space="preserve">2. </w:t>
      </w:r>
      <w:r>
        <w:t>再度ダイスを振る</w:t>
      </w:r>
      <w:r>
        <w:t>:</w:t>
      </w:r>
    </w:p>
    <w:p w14:paraId="3FE72A52" w14:textId="77777777" w:rsidR="006F617F" w:rsidRDefault="00000000">
      <w:r>
        <w:t>再び真ん中ボタンを押すことで、ダイスを再度振り始めます。</w:t>
      </w:r>
    </w:p>
    <w:p w14:paraId="224F6F5F" w14:textId="77777777" w:rsidR="006F617F" w:rsidRDefault="00000000">
      <w:pPr>
        <w:pStyle w:val="31"/>
      </w:pPr>
      <w:r>
        <w:t xml:space="preserve">d. </w:t>
      </w:r>
      <w:r>
        <w:t>スロット</w:t>
      </w:r>
    </w:p>
    <w:p w14:paraId="5C705259" w14:textId="77777777" w:rsidR="006F617F" w:rsidRDefault="00000000">
      <w:r>
        <w:t xml:space="preserve">1. </w:t>
      </w:r>
      <w:r>
        <w:t>スロットを回す</w:t>
      </w:r>
      <w:r>
        <w:t>:</w:t>
      </w:r>
    </w:p>
    <w:p w14:paraId="5C13FB12" w14:textId="77777777" w:rsidR="006F617F" w:rsidRDefault="00000000">
      <w:r>
        <w:t xml:space="preserve">- </w:t>
      </w:r>
      <w:r>
        <w:t>真ん中ボタンを押すと、</w:t>
      </w:r>
      <w:r>
        <w:t>4</w:t>
      </w:r>
      <w:r>
        <w:t>つの数字がすべて回転し始めます。</w:t>
      </w:r>
      <w:r>
        <w:br/>
        <w:t xml:space="preserve">- </w:t>
      </w:r>
      <w:r>
        <w:t>もう一度押すと、左から順に数字が止まります。</w:t>
      </w:r>
    </w:p>
    <w:p w14:paraId="0593BA1C" w14:textId="77777777" w:rsidR="006F617F" w:rsidRDefault="00000000">
      <w:r>
        <w:t xml:space="preserve">2. </w:t>
      </w:r>
      <w:r>
        <w:t>再度スロットを回す</w:t>
      </w:r>
      <w:r>
        <w:t>:</w:t>
      </w:r>
    </w:p>
    <w:p w14:paraId="0F576C1D" w14:textId="77777777" w:rsidR="006F617F" w:rsidRDefault="00000000">
      <w:r>
        <w:t>すべての数字が止まった後、再び真ん中ボタンを押すと、再度回転が始まります。</w:t>
      </w:r>
    </w:p>
    <w:p w14:paraId="27DB40E5" w14:textId="77777777" w:rsidR="006F617F" w:rsidRDefault="00000000">
      <w:pPr>
        <w:pStyle w:val="31"/>
      </w:pPr>
      <w:r>
        <w:t xml:space="preserve">e. </w:t>
      </w:r>
      <w:r>
        <w:t>フラッシュ暗算</w:t>
      </w:r>
    </w:p>
    <w:p w14:paraId="2155590D" w14:textId="77777777" w:rsidR="006F617F" w:rsidRDefault="00000000">
      <w:r>
        <w:t xml:space="preserve">1. </w:t>
      </w:r>
      <w:r>
        <w:t>設定</w:t>
      </w:r>
      <w:r>
        <w:t>:</w:t>
      </w:r>
    </w:p>
    <w:p w14:paraId="6246029D" w14:textId="77777777" w:rsidR="006F617F" w:rsidRDefault="00000000">
      <w:r>
        <w:t xml:space="preserve">- </w:t>
      </w:r>
      <w:r>
        <w:t>まず、左</w:t>
      </w:r>
      <w:r>
        <w:t>2</w:t>
      </w:r>
      <w:r>
        <w:t>桁で難易度（</w:t>
      </w:r>
      <w:r>
        <w:t>1</w:t>
      </w:r>
      <w:r>
        <w:t>または</w:t>
      </w:r>
      <w:r>
        <w:t>2</w:t>
      </w:r>
      <w:r>
        <w:t>）を設定します。</w:t>
      </w:r>
      <w:r>
        <w:br/>
        <w:t xml:space="preserve">- </w:t>
      </w:r>
      <w:r>
        <w:t>決定ボタンを押して、右</w:t>
      </w:r>
      <w:r>
        <w:t>2</w:t>
      </w:r>
      <w:r>
        <w:t>桁でスピード（</w:t>
      </w:r>
      <w:r>
        <w:t>1</w:t>
      </w:r>
      <w:r>
        <w:t>〜</w:t>
      </w:r>
      <w:r>
        <w:t>10</w:t>
      </w:r>
      <w:r>
        <w:t>）を設定します。</w:t>
      </w:r>
    </w:p>
    <w:p w14:paraId="32DF3866" w14:textId="77777777" w:rsidR="006F617F" w:rsidRDefault="00000000">
      <w:r>
        <w:t xml:space="preserve">2. </w:t>
      </w:r>
      <w:r>
        <w:t>問題解答</w:t>
      </w:r>
      <w:r>
        <w:t>:</w:t>
      </w:r>
    </w:p>
    <w:p w14:paraId="38836218" w14:textId="77777777" w:rsidR="006F617F" w:rsidRDefault="00000000">
      <w:r>
        <w:t xml:space="preserve">- </w:t>
      </w:r>
      <w:r>
        <w:t>設定が完了すると、問題が出題されます。解答タイムに入ると、</w:t>
      </w:r>
      <w:r>
        <w:t>4</w:t>
      </w:r>
      <w:r>
        <w:t>つの「</w:t>
      </w:r>
      <w:r>
        <w:t>0</w:t>
      </w:r>
      <w:r>
        <w:t>」が表示されます。</w:t>
      </w:r>
      <w:r>
        <w:br/>
        <w:t xml:space="preserve">- </w:t>
      </w:r>
      <w:r>
        <w:t>左の桁から順に点滅し、数字を設定します。最左の桁は「</w:t>
      </w:r>
      <w:r>
        <w:t>0</w:t>
      </w:r>
      <w:r>
        <w:t>」か「</w:t>
      </w:r>
      <w:r>
        <w:t>-</w:t>
      </w:r>
      <w:r>
        <w:t>（マイナス）」を選択可能です。</w:t>
      </w:r>
      <w:r>
        <w:br/>
        <w:t xml:space="preserve">- </w:t>
      </w:r>
      <w:r>
        <w:t>全ての桁を設定し終えたら、真ん中ボタンを押して解答を確定します。正解の場合は「</w:t>
      </w:r>
      <w:r>
        <w:t>●</w:t>
      </w:r>
      <w:r>
        <w:t>」、不正解の場合は「</w:t>
      </w:r>
      <w:r>
        <w:t>×</w:t>
      </w:r>
      <w:r>
        <w:t>」が表示されます。</w:t>
      </w:r>
    </w:p>
    <w:p w14:paraId="2356FFAC" w14:textId="77777777" w:rsidR="006F617F" w:rsidRDefault="00000000">
      <w:pPr>
        <w:pStyle w:val="21"/>
      </w:pPr>
      <w:r>
        <w:t xml:space="preserve">3. </w:t>
      </w:r>
      <w:r>
        <w:t>機能の切り替え</w:t>
      </w:r>
    </w:p>
    <w:p w14:paraId="5B9B31DD" w14:textId="77777777" w:rsidR="006F617F" w:rsidRDefault="00000000">
      <w:r>
        <w:t xml:space="preserve">- </w:t>
      </w:r>
      <w:r>
        <w:t>トグルスイッチと加速度センサーの角度によって、</w:t>
      </w:r>
      <w:r>
        <w:t>4</w:t>
      </w:r>
      <w:r>
        <w:t>つの選択した機能を切り替えることができます。どの機能が選ばれるかはプログラム設定に依存します。</w:t>
      </w:r>
    </w:p>
    <w:sectPr w:rsidR="006F61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5917203">
    <w:abstractNumId w:val="8"/>
  </w:num>
  <w:num w:numId="2" w16cid:durableId="821197965">
    <w:abstractNumId w:val="6"/>
  </w:num>
  <w:num w:numId="3" w16cid:durableId="173959989">
    <w:abstractNumId w:val="5"/>
  </w:num>
  <w:num w:numId="4" w16cid:durableId="1091319466">
    <w:abstractNumId w:val="4"/>
  </w:num>
  <w:num w:numId="5" w16cid:durableId="998340887">
    <w:abstractNumId w:val="7"/>
  </w:num>
  <w:num w:numId="6" w16cid:durableId="484473112">
    <w:abstractNumId w:val="3"/>
  </w:num>
  <w:num w:numId="7" w16cid:durableId="2054378031">
    <w:abstractNumId w:val="2"/>
  </w:num>
  <w:num w:numId="8" w16cid:durableId="1280573910">
    <w:abstractNumId w:val="1"/>
  </w:num>
  <w:num w:numId="9" w16cid:durableId="163810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03B6"/>
    <w:rsid w:val="006F617F"/>
    <w:rsid w:val="00AA1D8D"/>
    <w:rsid w:val="00B012F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C264FA"/>
  <w14:defaultImageDpi w14:val="300"/>
  <w15:docId w15:val="{F63BE195-F6AC-4BCF-9453-614DB5F2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b21065 谷（黎）_鹿児島</cp:lastModifiedBy>
  <cp:revision>2</cp:revision>
  <dcterms:created xsi:type="dcterms:W3CDTF">2024-08-26T07:23:00Z</dcterms:created>
  <dcterms:modified xsi:type="dcterms:W3CDTF">2024-08-26T07:23:00Z</dcterms:modified>
  <cp:category/>
</cp:coreProperties>
</file>